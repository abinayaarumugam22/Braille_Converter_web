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⠑⠧⠑⠝⠞ ⠝⠁⠍⠑</w:t>
        <w:br/>
        <w:t>⠎⠞⠥⠙⠑⠝⠞ ⠉⠕⠤⠕⠗⠙⠊⠝⠁⠞⠕⠗⠎⠒</w:t>
        <w:br/>
        <w:t>⠎⠲⠝⠕ ⠉⠕⠤⠕⠗⠙⠊⠝⠁⠞⠕⠗⠎</w:t>
        <w:br/>
        <w:t>⠼⠁⠲ ⠝⠁⠍⠑⠤⠙⠑⠏⠞</w:t>
        <w:br/>
        <w:t>⠎⠞⠁⠋⠋ ⠉⠕⠤⠕⠗⠙⠊⠝⠁⠞⠕⠗⠒</w:t>
        <w:br/>
        <w:t>⠑⠧⠑⠝⠞ ⠙⠑⠎⠉⠗⠊⠏⠞⠊⠕⠝⠒</w:t>
        <w:br/>
        <w:t>⠙⠑⠎⠉⠗⠊⠃⠑ ⠞⠓⠑ ⠍⠁⠊⠝ ⠉⠕⠝⠉⠑⠏⠞ ⠕⠋ ⠽⠕⠥⠗ ⠑⠧⠑⠝⠞⠗⠥⠇⠑⠎ ⠋⠕⠗ ⠞⠓⠑ ⠑⠧⠑⠝⠞ ⠒</w:t>
        <w:br/>
        <w:t>⠙⠑⠎⠉⠗⠊⠃⠑ ⠞⠓⠑ ⠗⠥⠇⠑⠎ ⠋⠕⠗ ⠽⠕⠥⠗ ⠑⠧⠑⠝⠞ ⠊⠝ ⠎⠓⠕⠗⠞ ⠏⠕⠊⠝⠞⠎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